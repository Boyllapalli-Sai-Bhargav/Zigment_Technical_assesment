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3: Scaling and Advanced Implementation</w:t>
      </w:r>
    </w:p>
    <w:p>
      <w:pPr>
        <w:pStyle w:val="Heading2"/>
      </w:pPr>
      <w:r>
        <w:t>1. Even Distribution of Leads Among Sales Reps</w:t>
      </w:r>
    </w:p>
    <w:p>
      <w:r>
        <w:t>To distribute leads evenly among sales reps, a round-robin mechanism is implemented:</w:t>
        <w:br/>
        <w:t>- A list of sales reps is maintained in Google Sheets.</w:t>
        <w:br/>
        <w:t>- Using a 'Zapier Code Step' or 'Storage by Zapier,' the workflow tracks the last assigned rep.</w:t>
        <w:br/>
        <w:t>- Leads are assigned to the next sales rep in the list, updating the 'Assigned Sales Rep' column in Google Sheets.</w:t>
      </w:r>
    </w:p>
    <w:p>
      <w:pPr>
        <w:pStyle w:val="Heading2"/>
      </w:pPr>
      <w:r>
        <w:t>2. Keyword Extraction from Comments Field</w:t>
      </w:r>
    </w:p>
    <w:p>
      <w:r>
        <w:t>The workflow uses 'Formatter by Zapier' to extract keywords from the Comments field:</w:t>
        <w:br/>
        <w:t>- Keywords like 'budget,' 'timeline,' and 'features' are extracted to categorize leads.</w:t>
        <w:br/>
        <w:t>- The lead category is stored in a new 'Category' column in Google Sheets.</w:t>
        <w:br/>
        <w:t>- This basic text analysis helps in organizing leads based on their interests.</w:t>
      </w:r>
    </w:p>
    <w:p>
      <w:pPr>
        <w:pStyle w:val="Heading2"/>
      </w:pPr>
      <w:r>
        <w:t>3. Lead Follow-Up System Using Google Calendar</w:t>
      </w:r>
    </w:p>
    <w:p>
      <w:r>
        <w:t>To ensure timely follow-ups, the workflow automates scheduling reminders:</w:t>
        <w:br/>
        <w:t>- For each lead, a Google Calendar event is created based on their urgency level.</w:t>
        <w:br/>
        <w:t>- Immediate leads are scheduled for the next day, short-term leads for the next week, and so on.</w:t>
        <w:br/>
        <w:t>- Events are assigned to the appropriate sales rep to ensure personal follow-ups.</w:t>
      </w:r>
    </w:p>
    <w:p>
      <w:pPr>
        <w:pStyle w:val="Heading2"/>
      </w:pPr>
      <w:r>
        <w:t>Limitations</w:t>
      </w:r>
    </w:p>
    <w:p>
      <w:r>
        <w:t>1. Even Distribution of Leads:</w:t>
        <w:br/>
        <w:t>- Delays may occur if multiple leads are captured simultaneously.</w:t>
        <w:br/>
        <w:t>- Manual updates to the sales rep list are required as the team grows.</w:t>
        <w:br/>
        <w:br/>
        <w:t>2. Keyword Extraction:</w:t>
        <w:br/>
        <w:t>- Limited to basic text analysis; more advanced NLP requires external tools.</w:t>
        <w:br/>
        <w:t>- Regular updates to keyword lists are necessary to reflect business needs.</w:t>
        <w:br/>
        <w:br/>
        <w:t>3. Google Calendar Integration:</w:t>
        <w:br/>
        <w:t>- Follow-up times may not consider specific sales rep availability.</w:t>
      </w:r>
    </w:p>
    <w:p>
      <w:pPr>
        <w:pStyle w:val="Heading2"/>
      </w:pPr>
      <w:r>
        <w:t>Enhanced Workflow Explanation</w:t>
      </w:r>
    </w:p>
    <w:p>
      <w:r>
        <w:t>The updated workflow integrates the following advanced features:</w:t>
        <w:br/>
        <w:t>1. Round-robin assignment of leads to sales reps.</w:t>
        <w:br/>
        <w:t>2. Keyword extraction from the Comments field for lead categorization.</w:t>
        <w:br/>
        <w:t>3. Automated Google Calendar scheduling for follow-ups based on lead urgency.</w:t>
        <w:br/>
        <w:t>These enhancements optimize lead management and streamline sales team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